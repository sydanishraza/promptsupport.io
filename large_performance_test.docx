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Performance Test Document</w:t>
      </w:r>
    </w:p>
    <w:p>
      <w:pPr>
        <w:pStyle w:val="Heading1"/>
      </w:pPr>
      <w:r>
        <w:t>Section 1: Major Topic</w:t>
      </w:r>
    </w:p>
    <w:p>
      <w:r>
        <w:t>This is the introduction for Section 1. This section covers important aspects of the topic and provides comprehensive information for users and developers.</w:t>
      </w:r>
    </w:p>
    <w:p>
      <w:pPr>
        <w:pStyle w:val="Heading2"/>
      </w:pPr>
      <w:r>
        <w:t>Section 1.1: Detailed Information</w:t>
      </w:r>
    </w:p>
    <w:p>
      <w:r>
        <w:t>This is paragraph 1 in subsection 1.1.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1.1.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1.1.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1.2: Detailed Information</w:t>
      </w:r>
    </w:p>
    <w:p>
      <w:r>
        <w:t>This is paragraph 1 in subsection 1.2.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1.2.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1.2.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1.2</w:t>
      </w:r>
    </w:p>
    <w:p>
      <w:pPr>
        <w:pStyle w:val="ListBullet"/>
      </w:pPr>
      <w:r>
        <w:t>Important point number 2 for section 1.2</w:t>
      </w:r>
    </w:p>
    <w:p>
      <w:pPr>
        <w:pStyle w:val="ListBullet"/>
      </w:pPr>
      <w:r>
        <w:t>Important point number 3 for section 1.2</w:t>
      </w:r>
    </w:p>
    <w:p>
      <w:pPr>
        <w:pStyle w:val="ListBullet"/>
      </w:pPr>
      <w:r>
        <w:t>Important point number 4 for section 1.2</w:t>
      </w:r>
    </w:p>
    <w:p>
      <w:pPr>
        <w:pStyle w:val="ListBullet"/>
      </w:pPr>
      <w:r>
        <w:t>Important point number 5 for section 1.2</w:t>
      </w:r>
    </w:p>
    <w:p>
      <w:pPr>
        <w:pStyle w:val="Heading2"/>
      </w:pPr>
      <w:r>
        <w:t>Section 1.3: Detailed Information</w:t>
      </w:r>
    </w:p>
    <w:p>
      <w:r>
        <w:t>This is paragraph 1 in subsection 1.3.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1.3.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1.3.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1.4: Detailed Information</w:t>
      </w:r>
    </w:p>
    <w:p>
      <w:r>
        <w:t>This is paragraph 1 in subsection 1.4.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1.4.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1.4.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1.4</w:t>
      </w:r>
    </w:p>
    <w:p>
      <w:pPr>
        <w:pStyle w:val="ListBullet"/>
      </w:pPr>
      <w:r>
        <w:t>Important point number 2 for section 1.4</w:t>
      </w:r>
    </w:p>
    <w:p>
      <w:pPr>
        <w:pStyle w:val="ListBullet"/>
      </w:pPr>
      <w:r>
        <w:t>Important point number 3 for section 1.4</w:t>
      </w:r>
    </w:p>
    <w:p>
      <w:pPr>
        <w:pStyle w:val="ListBullet"/>
      </w:pPr>
      <w:r>
        <w:t>Important point number 4 for section 1.4</w:t>
      </w:r>
    </w:p>
    <w:p>
      <w:pPr>
        <w:pStyle w:val="ListBullet"/>
      </w:pPr>
      <w:r>
        <w:t>Important point number 5 for section 1.4</w:t>
      </w:r>
    </w:p>
    <w:p>
      <w:pPr>
        <w:pStyle w:val="Heading2"/>
      </w:pPr>
      <w:r>
        <w:t>Section 1.5: Detailed Information</w:t>
      </w:r>
    </w:p>
    <w:p>
      <w:r>
        <w:t>This is paragraph 1 in subsection 1.5.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1.5.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1.5.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1"/>
      </w:pPr>
      <w:r>
        <w:t>Section 2: Major Topic</w:t>
      </w:r>
    </w:p>
    <w:p>
      <w:r>
        <w:t>This is the introduction for Section 2. This section covers important aspects of the topic and provides comprehensive information for users and developers.</w:t>
      </w:r>
    </w:p>
    <w:p>
      <w:pPr>
        <w:pStyle w:val="Heading2"/>
      </w:pPr>
      <w:r>
        <w:t>Section 2.1: Detailed Information</w:t>
      </w:r>
    </w:p>
    <w:p>
      <w:r>
        <w:t>This is paragraph 1 in subsection 2.1.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2.1.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2.1.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2.2: Detailed Information</w:t>
      </w:r>
    </w:p>
    <w:p>
      <w:r>
        <w:t>This is paragraph 1 in subsection 2.2.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2.2.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2.2.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2.2</w:t>
      </w:r>
    </w:p>
    <w:p>
      <w:pPr>
        <w:pStyle w:val="ListBullet"/>
      </w:pPr>
      <w:r>
        <w:t>Important point number 2 for section 2.2</w:t>
      </w:r>
    </w:p>
    <w:p>
      <w:pPr>
        <w:pStyle w:val="ListBullet"/>
      </w:pPr>
      <w:r>
        <w:t>Important point number 3 for section 2.2</w:t>
      </w:r>
    </w:p>
    <w:p>
      <w:pPr>
        <w:pStyle w:val="ListBullet"/>
      </w:pPr>
      <w:r>
        <w:t>Important point number 4 for section 2.2</w:t>
      </w:r>
    </w:p>
    <w:p>
      <w:pPr>
        <w:pStyle w:val="ListBullet"/>
      </w:pPr>
      <w:r>
        <w:t>Important point number 5 for section 2.2</w:t>
      </w:r>
    </w:p>
    <w:p>
      <w:pPr>
        <w:pStyle w:val="Heading2"/>
      </w:pPr>
      <w:r>
        <w:t>Section 2.3: Detailed Information</w:t>
      </w:r>
    </w:p>
    <w:p>
      <w:r>
        <w:t>This is paragraph 1 in subsection 2.3.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2.3.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2.3.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2.4: Detailed Information</w:t>
      </w:r>
    </w:p>
    <w:p>
      <w:r>
        <w:t>This is paragraph 1 in subsection 2.4.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2.4.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2.4.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2.4</w:t>
      </w:r>
    </w:p>
    <w:p>
      <w:pPr>
        <w:pStyle w:val="ListBullet"/>
      </w:pPr>
      <w:r>
        <w:t>Important point number 2 for section 2.4</w:t>
      </w:r>
    </w:p>
    <w:p>
      <w:pPr>
        <w:pStyle w:val="ListBullet"/>
      </w:pPr>
      <w:r>
        <w:t>Important point number 3 for section 2.4</w:t>
      </w:r>
    </w:p>
    <w:p>
      <w:pPr>
        <w:pStyle w:val="ListBullet"/>
      </w:pPr>
      <w:r>
        <w:t>Important point number 4 for section 2.4</w:t>
      </w:r>
    </w:p>
    <w:p>
      <w:pPr>
        <w:pStyle w:val="ListBullet"/>
      </w:pPr>
      <w:r>
        <w:t>Important point number 5 for section 2.4</w:t>
      </w:r>
    </w:p>
    <w:p>
      <w:pPr>
        <w:pStyle w:val="Heading2"/>
      </w:pPr>
      <w:r>
        <w:t>Section 2.5: Detailed Information</w:t>
      </w:r>
    </w:p>
    <w:p>
      <w:r>
        <w:t>This is paragraph 1 in subsection 2.5.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2.5.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2.5.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1"/>
      </w:pPr>
      <w:r>
        <w:t>Section 3: Major Topic</w:t>
      </w:r>
    </w:p>
    <w:p>
      <w:r>
        <w:t>This is the introduction for Section 3. This section covers important aspects of the topic and provides comprehensive information for users and developers.</w:t>
      </w:r>
    </w:p>
    <w:p>
      <w:pPr>
        <w:pStyle w:val="Heading2"/>
      </w:pPr>
      <w:r>
        <w:t>Section 3.1: Detailed Information</w:t>
      </w:r>
    </w:p>
    <w:p>
      <w:r>
        <w:t>This is paragraph 1 in subsection 3.1.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3.1.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3.1.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3.2: Detailed Information</w:t>
      </w:r>
    </w:p>
    <w:p>
      <w:r>
        <w:t>This is paragraph 1 in subsection 3.2.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3.2.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3.2.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3.2</w:t>
      </w:r>
    </w:p>
    <w:p>
      <w:pPr>
        <w:pStyle w:val="ListBullet"/>
      </w:pPr>
      <w:r>
        <w:t>Important point number 2 for section 3.2</w:t>
      </w:r>
    </w:p>
    <w:p>
      <w:pPr>
        <w:pStyle w:val="ListBullet"/>
      </w:pPr>
      <w:r>
        <w:t>Important point number 3 for section 3.2</w:t>
      </w:r>
    </w:p>
    <w:p>
      <w:pPr>
        <w:pStyle w:val="ListBullet"/>
      </w:pPr>
      <w:r>
        <w:t>Important point number 4 for section 3.2</w:t>
      </w:r>
    </w:p>
    <w:p>
      <w:pPr>
        <w:pStyle w:val="ListBullet"/>
      </w:pPr>
      <w:r>
        <w:t>Important point number 5 for section 3.2</w:t>
      </w:r>
    </w:p>
    <w:p>
      <w:pPr>
        <w:pStyle w:val="Heading2"/>
      </w:pPr>
      <w:r>
        <w:t>Section 3.3: Detailed Information</w:t>
      </w:r>
    </w:p>
    <w:p>
      <w:r>
        <w:t>This is paragraph 1 in subsection 3.3.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3.3.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3.3.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3.4: Detailed Information</w:t>
      </w:r>
    </w:p>
    <w:p>
      <w:r>
        <w:t>This is paragraph 1 in subsection 3.4.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3.4.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3.4.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3.4</w:t>
      </w:r>
    </w:p>
    <w:p>
      <w:pPr>
        <w:pStyle w:val="ListBullet"/>
      </w:pPr>
      <w:r>
        <w:t>Important point number 2 for section 3.4</w:t>
      </w:r>
    </w:p>
    <w:p>
      <w:pPr>
        <w:pStyle w:val="ListBullet"/>
      </w:pPr>
      <w:r>
        <w:t>Important point number 3 for section 3.4</w:t>
      </w:r>
    </w:p>
    <w:p>
      <w:pPr>
        <w:pStyle w:val="ListBullet"/>
      </w:pPr>
      <w:r>
        <w:t>Important point number 4 for section 3.4</w:t>
      </w:r>
    </w:p>
    <w:p>
      <w:pPr>
        <w:pStyle w:val="ListBullet"/>
      </w:pPr>
      <w:r>
        <w:t>Important point number 5 for section 3.4</w:t>
      </w:r>
    </w:p>
    <w:p>
      <w:pPr>
        <w:pStyle w:val="Heading2"/>
      </w:pPr>
      <w:r>
        <w:t>Section 3.5: Detailed Information</w:t>
      </w:r>
    </w:p>
    <w:p>
      <w:r>
        <w:t>This is paragraph 1 in subsection 3.5.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3.5.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3.5.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1"/>
      </w:pPr>
      <w:r>
        <w:t>Section 4: Major Topic</w:t>
      </w:r>
    </w:p>
    <w:p>
      <w:r>
        <w:t>This is the introduction for Section 4. This section covers important aspects of the topic and provides comprehensive information for users and developers.</w:t>
      </w:r>
    </w:p>
    <w:p>
      <w:pPr>
        <w:pStyle w:val="Heading2"/>
      </w:pPr>
      <w:r>
        <w:t>Section 4.1: Detailed Information</w:t>
      </w:r>
    </w:p>
    <w:p>
      <w:r>
        <w:t>This is paragraph 1 in subsection 4.1.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4.1.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4.1.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4.2: Detailed Information</w:t>
      </w:r>
    </w:p>
    <w:p>
      <w:r>
        <w:t>This is paragraph 1 in subsection 4.2.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4.2.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4.2.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4.2</w:t>
      </w:r>
    </w:p>
    <w:p>
      <w:pPr>
        <w:pStyle w:val="ListBullet"/>
      </w:pPr>
      <w:r>
        <w:t>Important point number 2 for section 4.2</w:t>
      </w:r>
    </w:p>
    <w:p>
      <w:pPr>
        <w:pStyle w:val="ListBullet"/>
      </w:pPr>
      <w:r>
        <w:t>Important point number 3 for section 4.2</w:t>
      </w:r>
    </w:p>
    <w:p>
      <w:pPr>
        <w:pStyle w:val="ListBullet"/>
      </w:pPr>
      <w:r>
        <w:t>Important point number 4 for section 4.2</w:t>
      </w:r>
    </w:p>
    <w:p>
      <w:pPr>
        <w:pStyle w:val="ListBullet"/>
      </w:pPr>
      <w:r>
        <w:t>Important point number 5 for section 4.2</w:t>
      </w:r>
    </w:p>
    <w:p>
      <w:pPr>
        <w:pStyle w:val="Heading2"/>
      </w:pPr>
      <w:r>
        <w:t>Section 4.3: Detailed Information</w:t>
      </w:r>
    </w:p>
    <w:p>
      <w:r>
        <w:t>This is paragraph 1 in subsection 4.3.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4.3.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4.3.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4.4: Detailed Information</w:t>
      </w:r>
    </w:p>
    <w:p>
      <w:r>
        <w:t>This is paragraph 1 in subsection 4.4.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4.4.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4.4.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4.4</w:t>
      </w:r>
    </w:p>
    <w:p>
      <w:pPr>
        <w:pStyle w:val="ListBullet"/>
      </w:pPr>
      <w:r>
        <w:t>Important point number 2 for section 4.4</w:t>
      </w:r>
    </w:p>
    <w:p>
      <w:pPr>
        <w:pStyle w:val="ListBullet"/>
      </w:pPr>
      <w:r>
        <w:t>Important point number 3 for section 4.4</w:t>
      </w:r>
    </w:p>
    <w:p>
      <w:pPr>
        <w:pStyle w:val="ListBullet"/>
      </w:pPr>
      <w:r>
        <w:t>Important point number 4 for section 4.4</w:t>
      </w:r>
    </w:p>
    <w:p>
      <w:pPr>
        <w:pStyle w:val="ListBullet"/>
      </w:pPr>
      <w:r>
        <w:t>Important point number 5 for section 4.4</w:t>
      </w:r>
    </w:p>
    <w:p>
      <w:pPr>
        <w:pStyle w:val="Heading2"/>
      </w:pPr>
      <w:r>
        <w:t>Section 4.5: Detailed Information</w:t>
      </w:r>
    </w:p>
    <w:p>
      <w:r>
        <w:t>This is paragraph 1 in subsection 4.5.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4.5.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4.5.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1"/>
      </w:pPr>
      <w:r>
        <w:t>Section 5: Major Topic</w:t>
      </w:r>
    </w:p>
    <w:p>
      <w:r>
        <w:t>This is the introduction for Section 5. This section covers important aspects of the topic and provides comprehensive information for users and developers.</w:t>
      </w:r>
    </w:p>
    <w:p>
      <w:pPr>
        <w:pStyle w:val="Heading2"/>
      </w:pPr>
      <w:r>
        <w:t>Section 5.1: Detailed Information</w:t>
      </w:r>
    </w:p>
    <w:p>
      <w:r>
        <w:t>This is paragraph 1 in subsection 5.1.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5.1.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5.1.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5.2: Detailed Information</w:t>
      </w:r>
    </w:p>
    <w:p>
      <w:r>
        <w:t>This is paragraph 1 in subsection 5.2.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5.2.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5.2.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5.2</w:t>
      </w:r>
    </w:p>
    <w:p>
      <w:pPr>
        <w:pStyle w:val="ListBullet"/>
      </w:pPr>
      <w:r>
        <w:t>Important point number 2 for section 5.2</w:t>
      </w:r>
    </w:p>
    <w:p>
      <w:pPr>
        <w:pStyle w:val="ListBullet"/>
      </w:pPr>
      <w:r>
        <w:t>Important point number 3 for section 5.2</w:t>
      </w:r>
    </w:p>
    <w:p>
      <w:pPr>
        <w:pStyle w:val="ListBullet"/>
      </w:pPr>
      <w:r>
        <w:t>Important point number 4 for section 5.2</w:t>
      </w:r>
    </w:p>
    <w:p>
      <w:pPr>
        <w:pStyle w:val="ListBullet"/>
      </w:pPr>
      <w:r>
        <w:t>Important point number 5 for section 5.2</w:t>
      </w:r>
    </w:p>
    <w:p>
      <w:pPr>
        <w:pStyle w:val="Heading2"/>
      </w:pPr>
      <w:r>
        <w:t>Section 5.3: Detailed Information</w:t>
      </w:r>
    </w:p>
    <w:p>
      <w:r>
        <w:t>This is paragraph 1 in subsection 5.3.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5.3.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5.3.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5.4: Detailed Information</w:t>
      </w:r>
    </w:p>
    <w:p>
      <w:r>
        <w:t>This is paragraph 1 in subsection 5.4.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5.4.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5.4.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5.4</w:t>
      </w:r>
    </w:p>
    <w:p>
      <w:pPr>
        <w:pStyle w:val="ListBullet"/>
      </w:pPr>
      <w:r>
        <w:t>Important point number 2 for section 5.4</w:t>
      </w:r>
    </w:p>
    <w:p>
      <w:pPr>
        <w:pStyle w:val="ListBullet"/>
      </w:pPr>
      <w:r>
        <w:t>Important point number 3 for section 5.4</w:t>
      </w:r>
    </w:p>
    <w:p>
      <w:pPr>
        <w:pStyle w:val="ListBullet"/>
      </w:pPr>
      <w:r>
        <w:t>Important point number 4 for section 5.4</w:t>
      </w:r>
    </w:p>
    <w:p>
      <w:pPr>
        <w:pStyle w:val="ListBullet"/>
      </w:pPr>
      <w:r>
        <w:t>Important point number 5 for section 5.4</w:t>
      </w:r>
    </w:p>
    <w:p>
      <w:pPr>
        <w:pStyle w:val="Heading2"/>
      </w:pPr>
      <w:r>
        <w:t>Section 5.5: Detailed Information</w:t>
      </w:r>
    </w:p>
    <w:p>
      <w:r>
        <w:t>This is paragraph 1 in subsection 5.5.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5.5.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5.5.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1"/>
      </w:pPr>
      <w:r>
        <w:t>Section 6: Major Topic</w:t>
      </w:r>
    </w:p>
    <w:p>
      <w:r>
        <w:t>This is the introduction for Section 6. This section covers important aspects of the topic and provides comprehensive information for users and developers.</w:t>
      </w:r>
    </w:p>
    <w:p>
      <w:pPr>
        <w:pStyle w:val="Heading2"/>
      </w:pPr>
      <w:r>
        <w:t>Section 6.1: Detailed Information</w:t>
      </w:r>
    </w:p>
    <w:p>
      <w:r>
        <w:t>This is paragraph 1 in subsection 6.1.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6.1.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6.1.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6.2: Detailed Information</w:t>
      </w:r>
    </w:p>
    <w:p>
      <w:r>
        <w:t>This is paragraph 1 in subsection 6.2.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6.2.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6.2.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6.2</w:t>
      </w:r>
    </w:p>
    <w:p>
      <w:pPr>
        <w:pStyle w:val="ListBullet"/>
      </w:pPr>
      <w:r>
        <w:t>Important point number 2 for section 6.2</w:t>
      </w:r>
    </w:p>
    <w:p>
      <w:pPr>
        <w:pStyle w:val="ListBullet"/>
      </w:pPr>
      <w:r>
        <w:t>Important point number 3 for section 6.2</w:t>
      </w:r>
    </w:p>
    <w:p>
      <w:pPr>
        <w:pStyle w:val="ListBullet"/>
      </w:pPr>
      <w:r>
        <w:t>Important point number 4 for section 6.2</w:t>
      </w:r>
    </w:p>
    <w:p>
      <w:pPr>
        <w:pStyle w:val="ListBullet"/>
      </w:pPr>
      <w:r>
        <w:t>Important point number 5 for section 6.2</w:t>
      </w:r>
    </w:p>
    <w:p>
      <w:pPr>
        <w:pStyle w:val="Heading2"/>
      </w:pPr>
      <w:r>
        <w:t>Section 6.3: Detailed Information</w:t>
      </w:r>
    </w:p>
    <w:p>
      <w:r>
        <w:t>This is paragraph 1 in subsection 6.3.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6.3.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6.3.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6.4: Detailed Information</w:t>
      </w:r>
    </w:p>
    <w:p>
      <w:r>
        <w:t>This is paragraph 1 in subsection 6.4.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6.4.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6.4.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6.4</w:t>
      </w:r>
    </w:p>
    <w:p>
      <w:pPr>
        <w:pStyle w:val="ListBullet"/>
      </w:pPr>
      <w:r>
        <w:t>Important point number 2 for section 6.4</w:t>
      </w:r>
    </w:p>
    <w:p>
      <w:pPr>
        <w:pStyle w:val="ListBullet"/>
      </w:pPr>
      <w:r>
        <w:t>Important point number 3 for section 6.4</w:t>
      </w:r>
    </w:p>
    <w:p>
      <w:pPr>
        <w:pStyle w:val="ListBullet"/>
      </w:pPr>
      <w:r>
        <w:t>Important point number 4 for section 6.4</w:t>
      </w:r>
    </w:p>
    <w:p>
      <w:pPr>
        <w:pStyle w:val="ListBullet"/>
      </w:pPr>
      <w:r>
        <w:t>Important point number 5 for section 6.4</w:t>
      </w:r>
    </w:p>
    <w:p>
      <w:pPr>
        <w:pStyle w:val="Heading2"/>
      </w:pPr>
      <w:r>
        <w:t>Section 6.5: Detailed Information</w:t>
      </w:r>
    </w:p>
    <w:p>
      <w:r>
        <w:t>This is paragraph 1 in subsection 6.5.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6.5.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6.5.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1"/>
      </w:pPr>
      <w:r>
        <w:t>Section 7: Major Topic</w:t>
      </w:r>
    </w:p>
    <w:p>
      <w:r>
        <w:t>This is the introduction for Section 7. This section covers important aspects of the topic and provides comprehensive information for users and developers.</w:t>
      </w:r>
    </w:p>
    <w:p>
      <w:pPr>
        <w:pStyle w:val="Heading2"/>
      </w:pPr>
      <w:r>
        <w:t>Section 7.1: Detailed Information</w:t>
      </w:r>
    </w:p>
    <w:p>
      <w:r>
        <w:t>This is paragraph 1 in subsection 7.1.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7.1.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7.1.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7.2: Detailed Information</w:t>
      </w:r>
    </w:p>
    <w:p>
      <w:r>
        <w:t>This is paragraph 1 in subsection 7.2.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7.2.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7.2.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7.2</w:t>
      </w:r>
    </w:p>
    <w:p>
      <w:pPr>
        <w:pStyle w:val="ListBullet"/>
      </w:pPr>
      <w:r>
        <w:t>Important point number 2 for section 7.2</w:t>
      </w:r>
    </w:p>
    <w:p>
      <w:pPr>
        <w:pStyle w:val="ListBullet"/>
      </w:pPr>
      <w:r>
        <w:t>Important point number 3 for section 7.2</w:t>
      </w:r>
    </w:p>
    <w:p>
      <w:pPr>
        <w:pStyle w:val="ListBullet"/>
      </w:pPr>
      <w:r>
        <w:t>Important point number 4 for section 7.2</w:t>
      </w:r>
    </w:p>
    <w:p>
      <w:pPr>
        <w:pStyle w:val="ListBullet"/>
      </w:pPr>
      <w:r>
        <w:t>Important point number 5 for section 7.2</w:t>
      </w:r>
    </w:p>
    <w:p>
      <w:pPr>
        <w:pStyle w:val="Heading2"/>
      </w:pPr>
      <w:r>
        <w:t>Section 7.3: Detailed Information</w:t>
      </w:r>
    </w:p>
    <w:p>
      <w:r>
        <w:t>This is paragraph 1 in subsection 7.3.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7.3.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7.3.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7.4: Detailed Information</w:t>
      </w:r>
    </w:p>
    <w:p>
      <w:r>
        <w:t>This is paragraph 1 in subsection 7.4.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7.4.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7.4.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7.4</w:t>
      </w:r>
    </w:p>
    <w:p>
      <w:pPr>
        <w:pStyle w:val="ListBullet"/>
      </w:pPr>
      <w:r>
        <w:t>Important point number 2 for section 7.4</w:t>
      </w:r>
    </w:p>
    <w:p>
      <w:pPr>
        <w:pStyle w:val="ListBullet"/>
      </w:pPr>
      <w:r>
        <w:t>Important point number 3 for section 7.4</w:t>
      </w:r>
    </w:p>
    <w:p>
      <w:pPr>
        <w:pStyle w:val="ListBullet"/>
      </w:pPr>
      <w:r>
        <w:t>Important point number 4 for section 7.4</w:t>
      </w:r>
    </w:p>
    <w:p>
      <w:pPr>
        <w:pStyle w:val="ListBullet"/>
      </w:pPr>
      <w:r>
        <w:t>Important point number 5 for section 7.4</w:t>
      </w:r>
    </w:p>
    <w:p>
      <w:pPr>
        <w:pStyle w:val="Heading2"/>
      </w:pPr>
      <w:r>
        <w:t>Section 7.5: Detailed Information</w:t>
      </w:r>
    </w:p>
    <w:p>
      <w:r>
        <w:t>This is paragraph 1 in subsection 7.5.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7.5.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7.5.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1"/>
      </w:pPr>
      <w:r>
        <w:t>Section 8: Major Topic</w:t>
      </w:r>
    </w:p>
    <w:p>
      <w:r>
        <w:t>This is the introduction for Section 8. This section covers important aspects of the topic and provides comprehensive information for users and developers.</w:t>
      </w:r>
    </w:p>
    <w:p>
      <w:pPr>
        <w:pStyle w:val="Heading2"/>
      </w:pPr>
      <w:r>
        <w:t>Section 8.1: Detailed Information</w:t>
      </w:r>
    </w:p>
    <w:p>
      <w:r>
        <w:t>This is paragraph 1 in subsection 8.1.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8.1.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8.1.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8.2: Detailed Information</w:t>
      </w:r>
    </w:p>
    <w:p>
      <w:r>
        <w:t>This is paragraph 1 in subsection 8.2.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8.2.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8.2.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8.2</w:t>
      </w:r>
    </w:p>
    <w:p>
      <w:pPr>
        <w:pStyle w:val="ListBullet"/>
      </w:pPr>
      <w:r>
        <w:t>Important point number 2 for section 8.2</w:t>
      </w:r>
    </w:p>
    <w:p>
      <w:pPr>
        <w:pStyle w:val="ListBullet"/>
      </w:pPr>
      <w:r>
        <w:t>Important point number 3 for section 8.2</w:t>
      </w:r>
    </w:p>
    <w:p>
      <w:pPr>
        <w:pStyle w:val="ListBullet"/>
      </w:pPr>
      <w:r>
        <w:t>Important point number 4 for section 8.2</w:t>
      </w:r>
    </w:p>
    <w:p>
      <w:pPr>
        <w:pStyle w:val="ListBullet"/>
      </w:pPr>
      <w:r>
        <w:t>Important point number 5 for section 8.2</w:t>
      </w:r>
    </w:p>
    <w:p>
      <w:pPr>
        <w:pStyle w:val="Heading2"/>
      </w:pPr>
      <w:r>
        <w:t>Section 8.3: Detailed Information</w:t>
      </w:r>
    </w:p>
    <w:p>
      <w:r>
        <w:t>This is paragraph 1 in subsection 8.3.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8.3.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8.3.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8.4: Detailed Information</w:t>
      </w:r>
    </w:p>
    <w:p>
      <w:r>
        <w:t>This is paragraph 1 in subsection 8.4.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8.4.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8.4.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8.4</w:t>
      </w:r>
    </w:p>
    <w:p>
      <w:pPr>
        <w:pStyle w:val="ListBullet"/>
      </w:pPr>
      <w:r>
        <w:t>Important point number 2 for section 8.4</w:t>
      </w:r>
    </w:p>
    <w:p>
      <w:pPr>
        <w:pStyle w:val="ListBullet"/>
      </w:pPr>
      <w:r>
        <w:t>Important point number 3 for section 8.4</w:t>
      </w:r>
    </w:p>
    <w:p>
      <w:pPr>
        <w:pStyle w:val="ListBullet"/>
      </w:pPr>
      <w:r>
        <w:t>Important point number 4 for section 8.4</w:t>
      </w:r>
    </w:p>
    <w:p>
      <w:pPr>
        <w:pStyle w:val="ListBullet"/>
      </w:pPr>
      <w:r>
        <w:t>Important point number 5 for section 8.4</w:t>
      </w:r>
    </w:p>
    <w:p>
      <w:pPr>
        <w:pStyle w:val="Heading2"/>
      </w:pPr>
      <w:r>
        <w:t>Section 8.5: Detailed Information</w:t>
      </w:r>
    </w:p>
    <w:p>
      <w:r>
        <w:t>This is paragraph 1 in subsection 8.5.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8.5.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8.5.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1"/>
      </w:pPr>
      <w:r>
        <w:t>Section 9: Major Topic</w:t>
      </w:r>
    </w:p>
    <w:p>
      <w:r>
        <w:t>This is the introduction for Section 9. This section covers important aspects of the topic and provides comprehensive information for users and developers.</w:t>
      </w:r>
    </w:p>
    <w:p>
      <w:pPr>
        <w:pStyle w:val="Heading2"/>
      </w:pPr>
      <w:r>
        <w:t>Section 9.1: Detailed Information</w:t>
      </w:r>
    </w:p>
    <w:p>
      <w:r>
        <w:t>This is paragraph 1 in subsection 9.1.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9.1.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9.1.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9.2: Detailed Information</w:t>
      </w:r>
    </w:p>
    <w:p>
      <w:r>
        <w:t>This is paragraph 1 in subsection 9.2.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9.2.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9.2.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9.2</w:t>
      </w:r>
    </w:p>
    <w:p>
      <w:pPr>
        <w:pStyle w:val="ListBullet"/>
      </w:pPr>
      <w:r>
        <w:t>Important point number 2 for section 9.2</w:t>
      </w:r>
    </w:p>
    <w:p>
      <w:pPr>
        <w:pStyle w:val="ListBullet"/>
      </w:pPr>
      <w:r>
        <w:t>Important point number 3 for section 9.2</w:t>
      </w:r>
    </w:p>
    <w:p>
      <w:pPr>
        <w:pStyle w:val="ListBullet"/>
      </w:pPr>
      <w:r>
        <w:t>Important point number 4 for section 9.2</w:t>
      </w:r>
    </w:p>
    <w:p>
      <w:pPr>
        <w:pStyle w:val="ListBullet"/>
      </w:pPr>
      <w:r>
        <w:t>Important point number 5 for section 9.2</w:t>
      </w:r>
    </w:p>
    <w:p>
      <w:pPr>
        <w:pStyle w:val="Heading2"/>
      </w:pPr>
      <w:r>
        <w:t>Section 9.3: Detailed Information</w:t>
      </w:r>
    </w:p>
    <w:p>
      <w:r>
        <w:t>This is paragraph 1 in subsection 9.3.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9.3.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9.3.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9.4: Detailed Information</w:t>
      </w:r>
    </w:p>
    <w:p>
      <w:r>
        <w:t>This is paragraph 1 in subsection 9.4.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9.4.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9.4.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9.4</w:t>
      </w:r>
    </w:p>
    <w:p>
      <w:pPr>
        <w:pStyle w:val="ListBullet"/>
      </w:pPr>
      <w:r>
        <w:t>Important point number 2 for section 9.4</w:t>
      </w:r>
    </w:p>
    <w:p>
      <w:pPr>
        <w:pStyle w:val="ListBullet"/>
      </w:pPr>
      <w:r>
        <w:t>Important point number 3 for section 9.4</w:t>
      </w:r>
    </w:p>
    <w:p>
      <w:pPr>
        <w:pStyle w:val="ListBullet"/>
      </w:pPr>
      <w:r>
        <w:t>Important point number 4 for section 9.4</w:t>
      </w:r>
    </w:p>
    <w:p>
      <w:pPr>
        <w:pStyle w:val="ListBullet"/>
      </w:pPr>
      <w:r>
        <w:t>Important point number 5 for section 9.4</w:t>
      </w:r>
    </w:p>
    <w:p>
      <w:pPr>
        <w:pStyle w:val="Heading2"/>
      </w:pPr>
      <w:r>
        <w:t>Section 9.5: Detailed Information</w:t>
      </w:r>
    </w:p>
    <w:p>
      <w:r>
        <w:t>This is paragraph 1 in subsection 9.5.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9.5.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9.5.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1"/>
      </w:pPr>
      <w:r>
        <w:t>Section 10: Major Topic</w:t>
      </w:r>
    </w:p>
    <w:p>
      <w:r>
        <w:t>This is the introduction for Section 10. This section covers important aspects of the topic and provides comprehensive information for users and developers.</w:t>
      </w:r>
    </w:p>
    <w:p>
      <w:pPr>
        <w:pStyle w:val="Heading2"/>
      </w:pPr>
      <w:r>
        <w:t>Section 10.1: Detailed Information</w:t>
      </w:r>
    </w:p>
    <w:p>
      <w:r>
        <w:t>This is paragraph 1 in subsection 10.1.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10.1.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10.1.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10.2: Detailed Information</w:t>
      </w:r>
    </w:p>
    <w:p>
      <w:r>
        <w:t>This is paragraph 1 in subsection 10.2.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10.2.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10.2.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10.2</w:t>
      </w:r>
    </w:p>
    <w:p>
      <w:pPr>
        <w:pStyle w:val="ListBullet"/>
      </w:pPr>
      <w:r>
        <w:t>Important point number 2 for section 10.2</w:t>
      </w:r>
    </w:p>
    <w:p>
      <w:pPr>
        <w:pStyle w:val="ListBullet"/>
      </w:pPr>
      <w:r>
        <w:t>Important point number 3 for section 10.2</w:t>
      </w:r>
    </w:p>
    <w:p>
      <w:pPr>
        <w:pStyle w:val="ListBullet"/>
      </w:pPr>
      <w:r>
        <w:t>Important point number 4 for section 10.2</w:t>
      </w:r>
    </w:p>
    <w:p>
      <w:pPr>
        <w:pStyle w:val="ListBullet"/>
      </w:pPr>
      <w:r>
        <w:t>Important point number 5 for section 10.2</w:t>
      </w:r>
    </w:p>
    <w:p>
      <w:pPr>
        <w:pStyle w:val="Heading2"/>
      </w:pPr>
      <w:r>
        <w:t>Section 10.3: Detailed Information</w:t>
      </w:r>
    </w:p>
    <w:p>
      <w:r>
        <w:t>This is paragraph 1 in subsection 10.3.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10.3.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10.3.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pPr>
        <w:pStyle w:val="Heading2"/>
      </w:pPr>
      <w:r>
        <w:t>Section 10.4: Detailed Information</w:t>
      </w:r>
    </w:p>
    <w:p>
      <w:r>
        <w:t>This is paragraph 1 in subsection 10.4.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10.4.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10.4.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Key points to remember:</w:t>
      </w:r>
    </w:p>
    <w:p>
      <w:pPr>
        <w:pStyle w:val="ListBullet"/>
      </w:pPr>
      <w:r>
        <w:t>Important point number 1 for section 10.4</w:t>
      </w:r>
    </w:p>
    <w:p>
      <w:pPr>
        <w:pStyle w:val="ListBullet"/>
      </w:pPr>
      <w:r>
        <w:t>Important point number 2 for section 10.4</w:t>
      </w:r>
    </w:p>
    <w:p>
      <w:pPr>
        <w:pStyle w:val="ListBullet"/>
      </w:pPr>
      <w:r>
        <w:t>Important point number 3 for section 10.4</w:t>
      </w:r>
    </w:p>
    <w:p>
      <w:pPr>
        <w:pStyle w:val="ListBullet"/>
      </w:pPr>
      <w:r>
        <w:t>Important point number 4 for section 10.4</w:t>
      </w:r>
    </w:p>
    <w:p>
      <w:pPr>
        <w:pStyle w:val="ListBullet"/>
      </w:pPr>
      <w:r>
        <w:t>Important point number 5 for section 10.4</w:t>
      </w:r>
    </w:p>
    <w:p>
      <w:pPr>
        <w:pStyle w:val="Heading2"/>
      </w:pPr>
      <w:r>
        <w:t>Section 10.5: Detailed Information</w:t>
      </w:r>
    </w:p>
    <w:p>
      <w:r>
        <w:t>This is paragraph 1 in subsection 10.5.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2 in subsection 10.5. It contains detailed information about the topic, including technical specifications, implementation details, best practices, and real-world examples. The content is designed to be comprehensive and useful for documentation purposes.</w:t>
      </w:r>
    </w:p>
    <w:p>
      <w:r>
        <w:t>This is paragraph 3 in subsection 10.5. It contains detailed information about the topic, including technical specifications, implementation details, best practices, and real-world examples. The content is designed to be comprehensive and useful for documentation purposes.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