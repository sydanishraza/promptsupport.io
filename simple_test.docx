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paragraph for the Training Engine.</w:t>
      </w:r>
    </w:p>
    <w:p>
      <w:r>
        <w:t>Another paragraph to test DOCX processing.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